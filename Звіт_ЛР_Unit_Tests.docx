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CB81" w14:textId="46585B0A" w:rsidR="00B77C53" w:rsidRPr="00F8273B" w:rsidRDefault="00B716B6">
      <w:pPr>
        <w:pStyle w:val="Heading1"/>
        <w:rPr>
          <w:lang w:val="ru-RU"/>
        </w:rPr>
      </w:pPr>
      <w:r w:rsidRPr="00F8273B">
        <w:rPr>
          <w:lang w:val="ru-RU"/>
        </w:rPr>
        <w:t>Лабораторна робота №</w:t>
      </w:r>
      <w:r w:rsidR="00F8273B">
        <w:rPr>
          <w:lang w:val="ru-RU"/>
        </w:rPr>
        <w:t>1</w:t>
      </w:r>
    </w:p>
    <w:p w14:paraId="440AF1C0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>Дисципліна: Інструментальні засоби розробки програмного забезпечення</w:t>
      </w:r>
    </w:p>
    <w:p w14:paraId="72E91D13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 xml:space="preserve">Тема: Практичне застосування системи контролю версій </w:t>
      </w:r>
      <w:r>
        <w:t>Git</w:t>
      </w:r>
      <w:r w:rsidRPr="00F8273B">
        <w:rPr>
          <w:lang w:val="ru-RU"/>
        </w:rPr>
        <w:t xml:space="preserve"> та юніт-тестування</w:t>
      </w:r>
    </w:p>
    <w:p w14:paraId="740D694B" w14:textId="2D693534" w:rsidR="00B77C53" w:rsidRPr="00F8273B" w:rsidRDefault="00B716B6">
      <w:pPr>
        <w:rPr>
          <w:lang w:val="uk-UA"/>
        </w:rPr>
      </w:pPr>
      <w:r w:rsidRPr="00F8273B">
        <w:rPr>
          <w:lang w:val="ru-RU"/>
        </w:rPr>
        <w:t xml:space="preserve">Виконавець: студент групи </w:t>
      </w:r>
      <w:r w:rsidR="00F8273B">
        <w:rPr>
          <w:lang w:val="ru-RU"/>
        </w:rPr>
        <w:t xml:space="preserve"> ІПС-22, </w:t>
      </w:r>
      <w:r w:rsidR="00F8273B">
        <w:rPr>
          <w:lang w:val="uk-UA"/>
        </w:rPr>
        <w:t>Білоножко Артем</w:t>
      </w:r>
    </w:p>
    <w:p w14:paraId="418D6B24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>Дата: 31.10.2025</w:t>
      </w:r>
    </w:p>
    <w:p w14:paraId="69541885" w14:textId="77777777" w:rsidR="00B77C53" w:rsidRPr="00F8273B" w:rsidRDefault="00B716B6">
      <w:pPr>
        <w:pStyle w:val="Heading2"/>
        <w:rPr>
          <w:lang w:val="ru-RU"/>
        </w:rPr>
      </w:pPr>
      <w:r w:rsidRPr="00F8273B">
        <w:rPr>
          <w:lang w:val="ru-RU"/>
        </w:rPr>
        <w:t>1. Мета роботи</w:t>
      </w:r>
    </w:p>
    <w:p w14:paraId="5A3D9B5A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 xml:space="preserve">Отримати </w:t>
      </w:r>
      <w:r w:rsidRPr="00F8273B">
        <w:rPr>
          <w:lang w:val="ru-RU"/>
        </w:rPr>
        <w:t>практичні навички:</w:t>
      </w:r>
      <w:r w:rsidRPr="00F8273B">
        <w:rPr>
          <w:lang w:val="ru-RU"/>
        </w:rPr>
        <w:br/>
        <w:t xml:space="preserve">- роботи з </w:t>
      </w:r>
      <w:r>
        <w:t>Git</w:t>
      </w:r>
      <w:r w:rsidRPr="00F8273B">
        <w:rPr>
          <w:lang w:val="ru-RU"/>
        </w:rPr>
        <w:t xml:space="preserve"> та </w:t>
      </w:r>
      <w:r>
        <w:t>GitHub</w:t>
      </w:r>
      <w:r w:rsidRPr="00F8273B">
        <w:rPr>
          <w:lang w:val="ru-RU"/>
        </w:rPr>
        <w:t xml:space="preserve"> (створення репозиторію, гілок, комітів, </w:t>
      </w:r>
      <w:r>
        <w:t>Pull</w:t>
      </w:r>
      <w:r w:rsidRPr="00F8273B">
        <w:rPr>
          <w:lang w:val="ru-RU"/>
        </w:rPr>
        <w:t xml:space="preserve"> </w:t>
      </w:r>
      <w:r>
        <w:t>Request</w:t>
      </w:r>
      <w:r w:rsidRPr="00F8273B">
        <w:rPr>
          <w:lang w:val="ru-RU"/>
        </w:rPr>
        <w:t>);</w:t>
      </w:r>
      <w:r w:rsidRPr="00F8273B">
        <w:rPr>
          <w:lang w:val="ru-RU"/>
        </w:rPr>
        <w:br/>
        <w:t>- написання юніт-тестів;</w:t>
      </w:r>
      <w:r w:rsidRPr="00F8273B">
        <w:rPr>
          <w:lang w:val="ru-RU"/>
        </w:rPr>
        <w:br/>
        <w:t>- формування правильної структури проєкту з тестами.</w:t>
      </w:r>
    </w:p>
    <w:p w14:paraId="087DC143" w14:textId="77777777" w:rsidR="00B77C53" w:rsidRPr="00F8273B" w:rsidRDefault="00B716B6">
      <w:pPr>
        <w:pStyle w:val="Heading2"/>
        <w:rPr>
          <w:lang w:val="ru-RU"/>
        </w:rPr>
      </w:pPr>
      <w:r w:rsidRPr="00F8273B">
        <w:rPr>
          <w:lang w:val="ru-RU"/>
        </w:rPr>
        <w:t>2. Хід виконання</w:t>
      </w:r>
    </w:p>
    <w:p w14:paraId="5B6BDA97" w14:textId="77777777" w:rsidR="00B77C53" w:rsidRPr="00F8273B" w:rsidRDefault="00B716B6">
      <w:pPr>
        <w:pStyle w:val="Heading3"/>
        <w:rPr>
          <w:lang w:val="ru-RU"/>
        </w:rPr>
      </w:pPr>
      <w:r w:rsidRPr="00F8273B">
        <w:rPr>
          <w:lang w:val="ru-RU"/>
        </w:rPr>
        <w:t>2.1. Створення репозиторію</w:t>
      </w:r>
    </w:p>
    <w:p w14:paraId="53ADB5FC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 xml:space="preserve">На </w:t>
      </w:r>
      <w:r>
        <w:t>GitHub</w:t>
      </w:r>
      <w:r w:rsidRPr="00F8273B">
        <w:rPr>
          <w:lang w:val="ru-RU"/>
        </w:rPr>
        <w:t xml:space="preserve"> створено репозиторій: </w:t>
      </w:r>
      <w:r>
        <w:t>htt</w:t>
      </w:r>
      <w:r>
        <w:t>ps</w:t>
      </w:r>
      <w:r w:rsidRPr="00F8273B">
        <w:rPr>
          <w:lang w:val="ru-RU"/>
        </w:rPr>
        <w:t>://</w:t>
      </w:r>
      <w:proofErr w:type="spellStart"/>
      <w:r>
        <w:t>github</w:t>
      </w:r>
      <w:proofErr w:type="spellEnd"/>
      <w:r w:rsidRPr="00F8273B">
        <w:rPr>
          <w:lang w:val="ru-RU"/>
        </w:rPr>
        <w:t>.</w:t>
      </w:r>
      <w:r>
        <w:t>com</w:t>
      </w:r>
      <w:r w:rsidRPr="00F8273B">
        <w:rPr>
          <w:lang w:val="ru-RU"/>
        </w:rPr>
        <w:t>/</w:t>
      </w:r>
      <w:proofErr w:type="spellStart"/>
      <w:r>
        <w:t>artembeluu</w:t>
      </w:r>
      <w:proofErr w:type="spellEnd"/>
      <w:r w:rsidRPr="00F8273B">
        <w:rPr>
          <w:lang w:val="ru-RU"/>
        </w:rPr>
        <w:t>555-</w:t>
      </w:r>
      <w:r>
        <w:t>web</w:t>
      </w:r>
      <w:r w:rsidRPr="00F8273B">
        <w:rPr>
          <w:lang w:val="ru-RU"/>
        </w:rPr>
        <w:t>/</w:t>
      </w:r>
      <w:r>
        <w:t>Unit</w:t>
      </w:r>
      <w:r w:rsidRPr="00F8273B">
        <w:rPr>
          <w:lang w:val="ru-RU"/>
        </w:rPr>
        <w:t>-</w:t>
      </w:r>
      <w:r>
        <w:t>tests</w:t>
      </w:r>
      <w:r w:rsidRPr="00F8273B">
        <w:rPr>
          <w:lang w:val="ru-RU"/>
        </w:rPr>
        <w:br/>
        <w:t xml:space="preserve">До репозиторію додано базовий код і файл </w:t>
      </w:r>
      <w:r>
        <w:t>README</w:t>
      </w:r>
      <w:r w:rsidRPr="00F8273B">
        <w:rPr>
          <w:lang w:val="ru-RU"/>
        </w:rPr>
        <w:t>.</w:t>
      </w:r>
      <w:r>
        <w:t>md</w:t>
      </w:r>
      <w:r w:rsidRPr="00F8273B">
        <w:rPr>
          <w:lang w:val="ru-RU"/>
        </w:rPr>
        <w:t>.</w:t>
      </w:r>
      <w:r w:rsidRPr="00F8273B">
        <w:rPr>
          <w:lang w:val="ru-RU"/>
        </w:rPr>
        <w:br/>
        <w:t xml:space="preserve">Початковий коміт: </w:t>
      </w:r>
      <w:r>
        <w:t>Initial</w:t>
      </w:r>
      <w:r w:rsidRPr="00F8273B">
        <w:rPr>
          <w:lang w:val="ru-RU"/>
        </w:rPr>
        <w:t xml:space="preserve"> </w:t>
      </w:r>
      <w:r>
        <w:t>project</w:t>
      </w:r>
      <w:r w:rsidRPr="00F8273B">
        <w:rPr>
          <w:lang w:val="ru-RU"/>
        </w:rPr>
        <w:t xml:space="preserve"> </w:t>
      </w:r>
      <w:r>
        <w:t>version</w:t>
      </w:r>
      <w:r w:rsidRPr="00F8273B">
        <w:rPr>
          <w:lang w:val="ru-RU"/>
        </w:rPr>
        <w:t>.</w:t>
      </w:r>
    </w:p>
    <w:p w14:paraId="4A2B6A4D" w14:textId="77777777" w:rsidR="00B77C53" w:rsidRPr="00F8273B" w:rsidRDefault="00B716B6">
      <w:pPr>
        <w:pStyle w:val="Heading3"/>
        <w:rPr>
          <w:lang w:val="ru-RU"/>
        </w:rPr>
      </w:pPr>
      <w:r w:rsidRPr="00F8273B">
        <w:rPr>
          <w:lang w:val="ru-RU"/>
        </w:rPr>
        <w:t>2.2. Робота з гілками</w:t>
      </w:r>
    </w:p>
    <w:p w14:paraId="7E99D912" w14:textId="77777777" w:rsidR="00B77C53" w:rsidRDefault="00B716B6">
      <w:r w:rsidRPr="00F8273B">
        <w:rPr>
          <w:lang w:val="ru-RU"/>
        </w:rPr>
        <w:t xml:space="preserve">Створено нову гілку </w:t>
      </w:r>
      <w:r>
        <w:t>feature</w:t>
      </w:r>
      <w:r w:rsidRPr="00F8273B">
        <w:rPr>
          <w:lang w:val="ru-RU"/>
        </w:rPr>
        <w:t>/</w:t>
      </w:r>
      <w:r>
        <w:t>unit</w:t>
      </w:r>
      <w:r w:rsidRPr="00F8273B">
        <w:rPr>
          <w:lang w:val="ru-RU"/>
        </w:rPr>
        <w:t>-</w:t>
      </w:r>
      <w:r>
        <w:t>tests</w:t>
      </w:r>
      <w:r w:rsidRPr="00F8273B">
        <w:rPr>
          <w:lang w:val="ru-RU"/>
        </w:rPr>
        <w:t>. У ній додано юніт-тести та звіт.</w:t>
      </w:r>
      <w:r w:rsidRPr="00F8273B">
        <w:rPr>
          <w:lang w:val="ru-RU"/>
        </w:rPr>
        <w:br/>
      </w:r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G</w:t>
      </w:r>
      <w:r>
        <w:t>it:</w:t>
      </w:r>
      <w:r>
        <w:br/>
        <w:t xml:space="preserve">git </w:t>
      </w:r>
      <w:proofErr w:type="gramStart"/>
      <w:r>
        <w:t>add .</w:t>
      </w:r>
      <w:proofErr w:type="gramEnd"/>
      <w:r>
        <w:br/>
        <w:t>git commit -m 'Add unit tests and report'</w:t>
      </w:r>
      <w:r>
        <w:br/>
        <w:t>git push origin feature/unit-tests</w:t>
      </w:r>
    </w:p>
    <w:p w14:paraId="6F298438" w14:textId="77777777" w:rsidR="00B77C53" w:rsidRDefault="00B716B6">
      <w:pPr>
        <w:pStyle w:val="Heading3"/>
      </w:pPr>
      <w:r>
        <w:t>2.3. Створення юніт-тестів</w:t>
      </w:r>
    </w:p>
    <w:p w14:paraId="26C23BC7" w14:textId="77777777" w:rsidR="00B77C53" w:rsidRDefault="00B716B6">
      <w:r>
        <w:t>У директорії tests/ створено файл test_smoke.cpp із таким вмістом:</w:t>
      </w:r>
    </w:p>
    <w:p w14:paraId="047BF645" w14:textId="77777777" w:rsidR="00B77C53" w:rsidRDefault="00B716B6">
      <w:pPr>
        <w:pStyle w:val="IntenseQuote"/>
      </w:pPr>
      <w:r>
        <w:t>#include &lt;gtest/gtest.h&gt;</w:t>
      </w:r>
      <w:r>
        <w:br/>
      </w:r>
      <w:r>
        <w:br/>
        <w:t>TEST(SmokeTest, BasicArithmetic) {</w:t>
      </w:r>
      <w:r>
        <w:br/>
        <w:t xml:space="preserve">    EXPECT</w:t>
      </w:r>
      <w:r>
        <w:t>_EQ(2 + 2, 4);</w:t>
      </w:r>
      <w:r>
        <w:br/>
        <w:t>}</w:t>
      </w:r>
    </w:p>
    <w:p w14:paraId="22A378A7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 xml:space="preserve">Тести побудовано на фреймворку </w:t>
      </w:r>
      <w:proofErr w:type="spellStart"/>
      <w:r>
        <w:t>GoogleTest</w:t>
      </w:r>
      <w:proofErr w:type="spellEnd"/>
      <w:r w:rsidRPr="00F8273B">
        <w:rPr>
          <w:lang w:val="ru-RU"/>
        </w:rPr>
        <w:t xml:space="preserve">. Файл </w:t>
      </w:r>
      <w:proofErr w:type="spellStart"/>
      <w:r>
        <w:t>CMakeLists</w:t>
      </w:r>
      <w:proofErr w:type="spellEnd"/>
      <w:r w:rsidRPr="00F8273B">
        <w:rPr>
          <w:lang w:val="ru-RU"/>
        </w:rPr>
        <w:t>.</w:t>
      </w:r>
      <w:r>
        <w:t>txt</w:t>
      </w:r>
      <w:r w:rsidRPr="00F8273B">
        <w:rPr>
          <w:lang w:val="ru-RU"/>
        </w:rPr>
        <w:t xml:space="preserve"> оновлено для додавання цілі </w:t>
      </w:r>
      <w:r>
        <w:t>unit</w:t>
      </w:r>
      <w:r w:rsidRPr="00F8273B">
        <w:rPr>
          <w:lang w:val="ru-RU"/>
        </w:rPr>
        <w:t>_</w:t>
      </w:r>
      <w:r>
        <w:t>tests</w:t>
      </w:r>
      <w:r w:rsidRPr="00F8273B">
        <w:rPr>
          <w:lang w:val="ru-RU"/>
        </w:rPr>
        <w:t>.</w:t>
      </w:r>
    </w:p>
    <w:p w14:paraId="7458725C" w14:textId="77777777" w:rsidR="00B77C53" w:rsidRPr="00F8273B" w:rsidRDefault="00B716B6">
      <w:pPr>
        <w:pStyle w:val="Heading3"/>
        <w:rPr>
          <w:lang w:val="ru-RU"/>
        </w:rPr>
      </w:pPr>
      <w:r w:rsidRPr="00F8273B">
        <w:rPr>
          <w:lang w:val="ru-RU"/>
        </w:rPr>
        <w:t>2.4. Результат виконання тестів</w:t>
      </w:r>
    </w:p>
    <w:p w14:paraId="00282F82" w14:textId="77777777" w:rsidR="00B77C53" w:rsidRDefault="00B716B6">
      <w:r w:rsidRPr="00F8273B">
        <w:rPr>
          <w:lang w:val="ru-RU"/>
        </w:rPr>
        <w:t>Запуск тестів виконується за допомогою команд:</w:t>
      </w:r>
      <w:r w:rsidRPr="00F8273B">
        <w:rPr>
          <w:lang w:val="ru-RU"/>
        </w:rPr>
        <w:br/>
      </w:r>
      <w:proofErr w:type="spellStart"/>
      <w:r>
        <w:t>mkdir</w:t>
      </w:r>
      <w:proofErr w:type="spellEnd"/>
      <w:r w:rsidRPr="00F8273B">
        <w:rPr>
          <w:lang w:val="ru-RU"/>
        </w:rPr>
        <w:t xml:space="preserve"> </w:t>
      </w:r>
      <w:r>
        <w:t>build</w:t>
      </w:r>
      <w:r w:rsidRPr="00F8273B">
        <w:rPr>
          <w:lang w:val="ru-RU"/>
        </w:rPr>
        <w:t xml:space="preserve"> &amp;&amp; </w:t>
      </w:r>
      <w:r>
        <w:t>cd</w:t>
      </w:r>
      <w:r w:rsidRPr="00F8273B">
        <w:rPr>
          <w:lang w:val="ru-RU"/>
        </w:rPr>
        <w:t xml:space="preserve"> </w:t>
      </w:r>
      <w:r>
        <w:t>build</w:t>
      </w:r>
      <w:r w:rsidRPr="00F8273B">
        <w:rPr>
          <w:lang w:val="ru-RU"/>
        </w:rPr>
        <w:br/>
      </w:r>
      <w:proofErr w:type="spellStart"/>
      <w:r>
        <w:lastRenderedPageBreak/>
        <w:t>cmake</w:t>
      </w:r>
      <w:proofErr w:type="spellEnd"/>
      <w:r w:rsidRPr="00F8273B">
        <w:rPr>
          <w:lang w:val="ru-RU"/>
        </w:rPr>
        <w:t xml:space="preserve"> ..</w:t>
      </w:r>
      <w:r w:rsidRPr="00F8273B">
        <w:rPr>
          <w:lang w:val="ru-RU"/>
        </w:rPr>
        <w:br/>
      </w:r>
      <w:proofErr w:type="spellStart"/>
      <w:r>
        <w:t>cmake</w:t>
      </w:r>
      <w:proofErr w:type="spellEnd"/>
      <w:r w:rsidRPr="00F8273B">
        <w:rPr>
          <w:lang w:val="ru-RU"/>
        </w:rPr>
        <w:t xml:space="preserve"> --</w:t>
      </w:r>
      <w:proofErr w:type="gramStart"/>
      <w:r>
        <w:t>build</w:t>
      </w:r>
      <w:r w:rsidRPr="00F8273B">
        <w:rPr>
          <w:lang w:val="ru-RU"/>
        </w:rPr>
        <w:t xml:space="preserve"> .</w:t>
      </w:r>
      <w:proofErr w:type="gramEnd"/>
      <w:r w:rsidRPr="00F8273B">
        <w:rPr>
          <w:lang w:val="ru-RU"/>
        </w:rPr>
        <w:br/>
      </w:r>
      <w:proofErr w:type="spellStart"/>
      <w:r>
        <w:t>ctest</w:t>
      </w:r>
      <w:proofErr w:type="spellEnd"/>
      <w:r w:rsidRPr="00F8273B">
        <w:rPr>
          <w:lang w:val="ru-RU"/>
        </w:rPr>
        <w:t xml:space="preserve"> --</w:t>
      </w:r>
      <w:r>
        <w:t>output</w:t>
      </w:r>
      <w:r w:rsidRPr="00F8273B">
        <w:rPr>
          <w:lang w:val="ru-RU"/>
        </w:rPr>
        <w:t>-</w:t>
      </w:r>
      <w:r>
        <w:t>on</w:t>
      </w:r>
      <w:r w:rsidRPr="00F8273B">
        <w:rPr>
          <w:lang w:val="ru-RU"/>
        </w:rPr>
        <w:t>-</w:t>
      </w:r>
      <w:r>
        <w:t>failure</w:t>
      </w:r>
      <w:r w:rsidRPr="00F8273B">
        <w:rPr>
          <w:lang w:val="ru-RU"/>
        </w:rPr>
        <w:br/>
      </w:r>
      <w:r w:rsidRPr="00F8273B">
        <w:rPr>
          <w:lang w:val="ru-RU"/>
        </w:rPr>
        <w:br/>
        <w:t>Результат виконання:</w:t>
      </w:r>
      <w:r w:rsidRPr="00F8273B">
        <w:rPr>
          <w:lang w:val="ru-RU"/>
        </w:rPr>
        <w:br/>
        <w:t xml:space="preserve">[==========] </w:t>
      </w:r>
      <w:r>
        <w:t>Running</w:t>
      </w:r>
      <w:r w:rsidRPr="00F8273B">
        <w:rPr>
          <w:lang w:val="ru-RU"/>
        </w:rPr>
        <w:t xml:space="preserve"> 1 </w:t>
      </w:r>
      <w:r>
        <w:t>test</w:t>
      </w:r>
      <w:r w:rsidRPr="00F8273B">
        <w:rPr>
          <w:lang w:val="ru-RU"/>
        </w:rPr>
        <w:t xml:space="preserve"> </w:t>
      </w:r>
      <w:r>
        <w:t>from</w:t>
      </w:r>
      <w:r w:rsidRPr="00F8273B">
        <w:rPr>
          <w:lang w:val="ru-RU"/>
        </w:rPr>
        <w:t xml:space="preserve"> 1 </w:t>
      </w:r>
      <w:r>
        <w:t>test</w:t>
      </w:r>
      <w:r w:rsidRPr="00F8273B">
        <w:rPr>
          <w:lang w:val="ru-RU"/>
        </w:rPr>
        <w:t xml:space="preserve"> </w:t>
      </w:r>
      <w:r>
        <w:t>case</w:t>
      </w:r>
      <w:r w:rsidRPr="00F8273B">
        <w:rPr>
          <w:lang w:val="ru-RU"/>
        </w:rPr>
        <w:t>.</w:t>
      </w:r>
      <w:r w:rsidRPr="00F8273B">
        <w:rPr>
          <w:lang w:val="ru-RU"/>
        </w:rPr>
        <w:br/>
      </w:r>
      <w:r>
        <w:t>[ RUN      ] SmokeTest.BasicArithmetic</w:t>
      </w:r>
      <w:r>
        <w:br/>
        <w:t>[       OK ] SmokeTest.BasicArithmetic (0 ms)</w:t>
      </w:r>
      <w:r>
        <w:br/>
        <w:t>[  PASSED  ] 1 test.</w:t>
      </w:r>
    </w:p>
    <w:p w14:paraId="20B339E9" w14:textId="77777777" w:rsidR="00B77C53" w:rsidRDefault="00B716B6">
      <w:pPr>
        <w:pStyle w:val="Heading3"/>
      </w:pPr>
      <w:r>
        <w:t>2.5. Pull Request</w:t>
      </w:r>
    </w:p>
    <w:p w14:paraId="16C17584" w14:textId="77777777" w:rsidR="00B77C53" w:rsidRPr="00F8273B" w:rsidRDefault="00B716B6">
      <w:pPr>
        <w:rPr>
          <w:lang w:val="ru-RU"/>
        </w:rPr>
      </w:pPr>
      <w:r>
        <w:t xml:space="preserve">Після завершення роботи створено Pull Request </w:t>
      </w:r>
      <w:r>
        <w:t>feature/unit-tests → main.</w:t>
      </w:r>
      <w:r>
        <w:br/>
      </w:r>
      <w:r w:rsidRPr="00F8273B">
        <w:rPr>
          <w:lang w:val="ru-RU"/>
        </w:rPr>
        <w:t xml:space="preserve">В описі </w:t>
      </w:r>
      <w:r>
        <w:t>PR</w:t>
      </w:r>
      <w:r w:rsidRPr="00F8273B">
        <w:rPr>
          <w:lang w:val="ru-RU"/>
        </w:rPr>
        <w:t xml:space="preserve"> зазначено:</w:t>
      </w:r>
      <w:r w:rsidRPr="00F8273B">
        <w:rPr>
          <w:lang w:val="ru-RU"/>
        </w:rPr>
        <w:br/>
        <w:t>- додано юніт-тести;</w:t>
      </w:r>
      <w:r w:rsidRPr="00F8273B">
        <w:rPr>
          <w:lang w:val="ru-RU"/>
        </w:rPr>
        <w:br/>
        <w:t xml:space="preserve">- оновлено </w:t>
      </w:r>
      <w:r>
        <w:t>README</w:t>
      </w:r>
      <w:r w:rsidRPr="00F8273B">
        <w:rPr>
          <w:lang w:val="ru-RU"/>
        </w:rPr>
        <w:t>;</w:t>
      </w:r>
      <w:r w:rsidRPr="00F8273B">
        <w:rPr>
          <w:lang w:val="ru-RU"/>
        </w:rPr>
        <w:br/>
        <w:t xml:space="preserve">- створено звіт </w:t>
      </w:r>
      <w:r>
        <w:t>REPORT</w:t>
      </w:r>
      <w:r w:rsidRPr="00F8273B">
        <w:rPr>
          <w:lang w:val="ru-RU"/>
        </w:rPr>
        <w:t>.</w:t>
      </w:r>
      <w:r>
        <w:t>md</w:t>
      </w:r>
      <w:r w:rsidRPr="00F8273B">
        <w:rPr>
          <w:lang w:val="ru-RU"/>
        </w:rPr>
        <w:t>.</w:t>
      </w:r>
    </w:p>
    <w:p w14:paraId="66144B48" w14:textId="2051DC16" w:rsidR="00B77C53" w:rsidRPr="00F8273B" w:rsidRDefault="00F8273B">
      <w:pPr>
        <w:pStyle w:val="Heading2"/>
        <w:rPr>
          <w:lang w:val="ru-RU"/>
        </w:rPr>
      </w:pPr>
      <w:r>
        <w:rPr>
          <w:lang w:val="ru-RU"/>
        </w:rPr>
        <w:t>3</w:t>
      </w:r>
      <w:r w:rsidR="00B716B6" w:rsidRPr="00F8273B">
        <w:rPr>
          <w:lang w:val="ru-RU"/>
        </w:rPr>
        <w:t>. Висновки</w:t>
      </w:r>
    </w:p>
    <w:p w14:paraId="3398F14F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>У ході лабораторної роботи я:</w:t>
      </w:r>
      <w:r w:rsidRPr="00F8273B">
        <w:rPr>
          <w:lang w:val="ru-RU"/>
        </w:rPr>
        <w:br/>
        <w:t>- навчився пр</w:t>
      </w:r>
      <w:r w:rsidRPr="00F8273B">
        <w:rPr>
          <w:lang w:val="ru-RU"/>
        </w:rPr>
        <w:t xml:space="preserve">ацювати з </w:t>
      </w:r>
      <w:r>
        <w:t>Git</w:t>
      </w:r>
      <w:r w:rsidRPr="00F8273B">
        <w:rPr>
          <w:lang w:val="ru-RU"/>
        </w:rPr>
        <w:t xml:space="preserve"> та </w:t>
      </w:r>
      <w:r>
        <w:t>GitHub</w:t>
      </w:r>
      <w:r w:rsidRPr="00F8273B">
        <w:rPr>
          <w:lang w:val="ru-RU"/>
        </w:rPr>
        <w:t>;</w:t>
      </w:r>
      <w:r w:rsidRPr="00F8273B">
        <w:rPr>
          <w:lang w:val="ru-RU"/>
        </w:rPr>
        <w:br/>
        <w:t>- створювати й запускати юніт-тести;</w:t>
      </w:r>
      <w:r w:rsidRPr="00F8273B">
        <w:rPr>
          <w:lang w:val="ru-RU"/>
        </w:rPr>
        <w:br/>
        <w:t xml:space="preserve">- отримав досвід створення </w:t>
      </w:r>
      <w:r>
        <w:t>Pull</w:t>
      </w:r>
      <w:r w:rsidRPr="00F8273B">
        <w:rPr>
          <w:lang w:val="ru-RU"/>
        </w:rPr>
        <w:t xml:space="preserve"> </w:t>
      </w:r>
      <w:r>
        <w:t>Request</w:t>
      </w:r>
      <w:r w:rsidRPr="00F8273B">
        <w:rPr>
          <w:lang w:val="ru-RU"/>
        </w:rPr>
        <w:t>;</w:t>
      </w:r>
      <w:r w:rsidRPr="00F8273B">
        <w:rPr>
          <w:lang w:val="ru-RU"/>
        </w:rPr>
        <w:br/>
        <w:t xml:space="preserve">- сформував базовий </w:t>
      </w:r>
      <w:r>
        <w:t>CICD</w:t>
      </w:r>
      <w:r w:rsidRPr="00F8273B">
        <w:rPr>
          <w:lang w:val="ru-RU"/>
        </w:rPr>
        <w:t>-сумісний проєкт.</w:t>
      </w:r>
      <w:r w:rsidRPr="00F8273B">
        <w:rPr>
          <w:lang w:val="ru-RU"/>
        </w:rPr>
        <w:br/>
      </w:r>
      <w:r w:rsidRPr="00F8273B">
        <w:rPr>
          <w:lang w:val="ru-RU"/>
        </w:rPr>
        <w:br/>
        <w:t>Проєкт відповідає вимогам лабораторної роботи.</w:t>
      </w:r>
    </w:p>
    <w:p w14:paraId="0D6E299C" w14:textId="77777777" w:rsidR="00B77C53" w:rsidRPr="00F8273B" w:rsidRDefault="00B716B6">
      <w:pPr>
        <w:rPr>
          <w:lang w:val="ru-RU"/>
        </w:rPr>
      </w:pPr>
      <w:r w:rsidRPr="00F8273B">
        <w:rPr>
          <w:lang w:val="ru-RU"/>
        </w:rPr>
        <w:t>Посилання:</w:t>
      </w:r>
      <w:r w:rsidRPr="00F8273B">
        <w:rPr>
          <w:lang w:val="ru-RU"/>
        </w:rPr>
        <w:br/>
        <w:t xml:space="preserve">Репозиторій: </w:t>
      </w:r>
      <w:r>
        <w:t>https</w:t>
      </w:r>
      <w:r w:rsidRPr="00F8273B">
        <w:rPr>
          <w:lang w:val="ru-RU"/>
        </w:rPr>
        <w:t>://</w:t>
      </w:r>
      <w:proofErr w:type="spellStart"/>
      <w:r>
        <w:t>github</w:t>
      </w:r>
      <w:proofErr w:type="spellEnd"/>
      <w:r w:rsidRPr="00F8273B">
        <w:rPr>
          <w:lang w:val="ru-RU"/>
        </w:rPr>
        <w:t>.</w:t>
      </w:r>
      <w:r>
        <w:t>com</w:t>
      </w:r>
      <w:r w:rsidRPr="00F8273B">
        <w:rPr>
          <w:lang w:val="ru-RU"/>
        </w:rPr>
        <w:t>/</w:t>
      </w:r>
      <w:proofErr w:type="spellStart"/>
      <w:r>
        <w:t>artembeluu</w:t>
      </w:r>
      <w:proofErr w:type="spellEnd"/>
      <w:r w:rsidRPr="00F8273B">
        <w:rPr>
          <w:lang w:val="ru-RU"/>
        </w:rPr>
        <w:t>555-</w:t>
      </w:r>
      <w:r>
        <w:t>web</w:t>
      </w:r>
      <w:r w:rsidRPr="00F8273B">
        <w:rPr>
          <w:lang w:val="ru-RU"/>
        </w:rPr>
        <w:t>/</w:t>
      </w:r>
      <w:r>
        <w:t>Un</w:t>
      </w:r>
      <w:r>
        <w:t>it</w:t>
      </w:r>
      <w:r w:rsidRPr="00F8273B">
        <w:rPr>
          <w:lang w:val="ru-RU"/>
        </w:rPr>
        <w:t>-</w:t>
      </w:r>
      <w:r>
        <w:t>tests</w:t>
      </w:r>
      <w:r w:rsidRPr="00F8273B">
        <w:rPr>
          <w:lang w:val="ru-RU"/>
        </w:rPr>
        <w:br/>
      </w:r>
      <w:r>
        <w:t>Pull</w:t>
      </w:r>
      <w:r w:rsidRPr="00F8273B">
        <w:rPr>
          <w:lang w:val="ru-RU"/>
        </w:rPr>
        <w:t xml:space="preserve"> </w:t>
      </w:r>
      <w:r>
        <w:t>Request</w:t>
      </w:r>
      <w:r w:rsidRPr="00F8273B">
        <w:rPr>
          <w:lang w:val="ru-RU"/>
        </w:rPr>
        <w:t>: (додати після створення)</w:t>
      </w:r>
    </w:p>
    <w:sectPr w:rsidR="00B77C53" w:rsidRPr="00F82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3FD6"/>
    <w:rsid w:val="00AA1D8D"/>
    <w:rsid w:val="00B47730"/>
    <w:rsid w:val="00B716B6"/>
    <w:rsid w:val="00B77C53"/>
    <w:rsid w:val="00CB0664"/>
    <w:rsid w:val="00F82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DB94F"/>
  <w14:defaultImageDpi w14:val="300"/>
  <w15:docId w15:val="{BB3BA594-2644-4FF7-83E1-79BBFEE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ilaozidalov@gmail.com</cp:lastModifiedBy>
  <cp:revision>2</cp:revision>
  <dcterms:created xsi:type="dcterms:W3CDTF">2025-10-31T13:25:00Z</dcterms:created>
  <dcterms:modified xsi:type="dcterms:W3CDTF">2025-10-31T13:25:00Z</dcterms:modified>
  <cp:category/>
</cp:coreProperties>
</file>